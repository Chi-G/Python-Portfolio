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104775</wp:posOffset>
            </wp:positionV>
            <wp:extent cx="731520" cy="731520"/>
            <wp:effectExtent l="0" t="0" r="11430" b="11430"/>
            <wp:wrapTight wrapText="bothSides">
              <wp:wrapPolygon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</w:p>
    <w:p>
      <w:pPr>
        <w:pStyle w:val="2"/>
        <w:jc w:val="center"/>
      </w:pPr>
      <w:r>
        <w:t>Chijindu Nwokeohuru</w:t>
      </w:r>
    </w:p>
    <w:p>
      <w:pPr>
        <w:jc w:val="center"/>
      </w:pPr>
      <w:r>
        <w:t xml:space="preserve">34 Bola by Coates street, Yaba | Lagos, Nigeria | chijindu.nwokeohuru@gmail.com | 07065910449 | </w:t>
      </w:r>
      <w:r>
        <w:fldChar w:fldCharType="begin"/>
      </w:r>
      <w:r>
        <w:instrText xml:space="preserve"> HYPERLINK "https://chijid1.tech/portfolio" </w:instrText>
      </w:r>
      <w:r>
        <w:fldChar w:fldCharType="separate"/>
      </w:r>
      <w:r>
        <w:rPr>
          <w:rStyle w:val="20"/>
        </w:rPr>
        <w:t>Portfolio</w:t>
      </w:r>
      <w:r>
        <w:fldChar w:fldCharType="end"/>
      </w:r>
    </w:p>
    <w:p>
      <w:pPr>
        <w:pStyle w:val="2"/>
      </w:pPr>
      <w:r>
        <w:t>CAREER OBJECTIVES</w:t>
      </w:r>
      <w:bookmarkStart w:id="0" w:name="_GoBack"/>
      <w:bookmarkEnd w:id="0"/>
    </w:p>
    <w:p>
      <w:r>
        <w:t>*******************************************************************************************</w:t>
      </w:r>
    </w:p>
    <w:p>
      <w:r>
        <w:t>To obtain a position that will allow me to utilize my technical skills, experience and willingness to learn something new in making an organization successful.</w:t>
      </w:r>
    </w:p>
    <w:p>
      <w:pPr>
        <w:pStyle w:val="2"/>
      </w:pPr>
      <w:r>
        <w:t>EDUCATION</w:t>
      </w:r>
    </w:p>
    <w:p>
      <w:r>
        <w:t xml:space="preserve">******************************************************************************************* </w:t>
      </w:r>
      <w:r>
        <w:rPr>
          <w:b/>
        </w:rPr>
        <w:t xml:space="preserve">Adeleke University Ede, Osun, Nigeria  | </w:t>
      </w:r>
      <w:r>
        <w:t>Computer science &amp; Mathematics</w:t>
      </w:r>
      <w:r>
        <w:rPr>
          <w:rFonts w:hint="default"/>
          <w:lang w:val="en-US"/>
        </w:rPr>
        <w:t xml:space="preserve"> | </w:t>
      </w:r>
      <w:r>
        <w:rPr>
          <w:i/>
        </w:rPr>
        <w:t>2011-2016</w:t>
      </w:r>
      <w:r>
        <w:rPr>
          <w:i/>
        </w:rPr>
        <w:br w:type="textWrapping"/>
      </w:r>
      <w:r>
        <w:t>Web Development</w:t>
      </w:r>
    </w:p>
    <w:p>
      <w:pPr>
        <w:rPr>
          <w:rFonts w:hint="default"/>
          <w:lang w:val="en-US"/>
        </w:rPr>
      </w:pPr>
      <w:r>
        <w:rPr>
          <w:b/>
        </w:rPr>
        <w:t xml:space="preserve">Diploma in Computer Science  | </w:t>
      </w:r>
      <w:r>
        <w:t>Diploma in Computer Science</w:t>
      </w:r>
      <w:r>
        <w:rPr>
          <w:rFonts w:hint="default"/>
          <w:lang w:val="en-US"/>
        </w:rPr>
        <w:t xml:space="preserve"> | </w:t>
      </w:r>
      <w:r>
        <w:rPr>
          <w:i/>
        </w:rPr>
        <w:t>2009-2011</w:t>
      </w:r>
      <w:r>
        <w:rPr>
          <w:i/>
        </w:rPr>
        <w:br w:type="textWrapping"/>
      </w:r>
      <w:r>
        <w:t>Web Design Patterns</w:t>
      </w:r>
      <w:r>
        <w:rPr>
          <w:rFonts w:hint="default"/>
          <w:lang w:val="en-US"/>
        </w:rPr>
        <w:t xml:space="preserve"> </w:t>
      </w:r>
    </w:p>
    <w:p>
      <w:r>
        <w:rPr>
          <w:rFonts w:hint="default"/>
          <w:b/>
          <w:lang w:val="en-US"/>
        </w:rPr>
        <w:t xml:space="preserve">Government College Umuahia </w:t>
      </w:r>
      <w:r>
        <w:rPr>
          <w:b/>
        </w:rPr>
        <w:t xml:space="preserve">| </w:t>
      </w:r>
      <w:r>
        <w:t>Basic Sciences</w:t>
      </w:r>
      <w:r>
        <w:rPr>
          <w:rFonts w:hint="default"/>
          <w:lang w:val="en-US"/>
        </w:rPr>
        <w:t xml:space="preserve"> | </w:t>
      </w:r>
      <w:r>
        <w:rPr>
          <w:i/>
        </w:rPr>
        <w:t>2002-2008</w:t>
      </w:r>
      <w:r>
        <w:rPr>
          <w:i/>
        </w:rPr>
        <w:br w:type="textWrapping"/>
      </w:r>
      <w:r>
        <w:t>West African School Certificate Exams</w:t>
      </w:r>
    </w:p>
    <w:p>
      <w:pPr>
        <w:pStyle w:val="2"/>
      </w:pPr>
      <w:r>
        <w:t>Skills</w:t>
      </w:r>
    </w:p>
    <w:p>
      <w:r>
        <w:t>*******************************************************************************************</w:t>
      </w:r>
    </w:p>
    <w:p>
      <w:pPr>
        <w:pStyle w:val="24"/>
      </w:pPr>
      <w:r>
        <w:t>Web Design: HTML, CSS</w:t>
      </w:r>
    </w:p>
    <w:p>
      <w:pPr>
        <w:pStyle w:val="24"/>
      </w:pPr>
      <w:r>
        <w:t>Responsive: Bootstrap, Flexbox &amp; CSS3 Media Queries</w:t>
      </w:r>
    </w:p>
    <w:p>
      <w:pPr>
        <w:pStyle w:val="24"/>
      </w:pPr>
      <w:r>
        <w:t>Front End Development: Nuxt JS, Vue JS, Vue Router, jQuery, Ajax, JavaScript, SPA, SSR</w:t>
      </w:r>
    </w:p>
    <w:p>
      <w:pPr>
        <w:pStyle w:val="24"/>
      </w:pPr>
      <w:r>
        <w:t>Back End Development: PHP, MYSQL, Laravel, Artisan Tool, Email, Notification, Job, Command, Task Scheduling &amp; Queues, JSON, REST API, Deploy, Production &amp; Scaling</w:t>
      </w:r>
    </w:p>
    <w:p>
      <w:pPr>
        <w:pStyle w:val="24"/>
      </w:pPr>
      <w:r>
        <w:t>Payment Method: Stripe, Paypal, etc</w:t>
      </w:r>
    </w:p>
    <w:p>
      <w:pPr>
        <w:pStyle w:val="24"/>
      </w:pPr>
      <w:r>
        <w:t>Services: Mailchimp, Sendgrid, etc</w:t>
      </w:r>
    </w:p>
    <w:p>
      <w:pPr>
        <w:pStyle w:val="24"/>
      </w:pPr>
      <w:r>
        <w:t>Version Control System: Git, SVN, GitHub, Bitbucket</w:t>
      </w:r>
    </w:p>
    <w:p>
      <w:pPr>
        <w:pStyle w:val="24"/>
      </w:pPr>
      <w:r>
        <w:t>Server: Windows, Forge, Digital Ocean, Cloudflare, SSL, Domain &amp; Hosting Configuration</w:t>
      </w:r>
    </w:p>
    <w:p>
      <w:pPr>
        <w:pStyle w:val="24"/>
      </w:pPr>
      <w:r>
        <w:t>Others: Adobe Photoshop, WordPress, etc.</w:t>
      </w:r>
    </w:p>
    <w:p>
      <w:pPr>
        <w:pStyle w:val="2"/>
      </w:pPr>
      <w:r>
        <w:t>Work Experience</w:t>
      </w:r>
    </w:p>
    <w:p>
      <w:pPr>
        <w:pStyle w:val="24"/>
        <w:numPr>
          <w:numId w:val="0"/>
        </w:numPr>
        <w:ind w:leftChars="0"/>
      </w:pPr>
      <w:r>
        <w:t>*******************************************************************************************</w:t>
      </w:r>
    </w:p>
    <w:p>
      <w:pPr>
        <w:pStyle w:val="24"/>
        <w:numPr>
          <w:numId w:val="0"/>
        </w:numPr>
        <w:ind w:leftChars="0"/>
        <w:rPr>
          <w:b/>
        </w:rPr>
      </w:pPr>
    </w:p>
    <w:p>
      <w:pPr>
        <w:pStyle w:val="24"/>
        <w:numPr>
          <w:numId w:val="0"/>
        </w:numPr>
        <w:ind w:leftChars="0"/>
        <w:rPr>
          <w:rFonts w:hint="default"/>
          <w:i/>
          <w:lang w:val="en-US"/>
        </w:rPr>
      </w:pPr>
      <w:r>
        <w:rPr>
          <w:rFonts w:hint="default"/>
          <w:b/>
          <w:lang w:val="en-US"/>
        </w:rPr>
        <w:t>Abia Primary food Lunch Program(APSLUP)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 xml:space="preserve"> |</w:t>
      </w:r>
      <w:r>
        <w:rPr>
          <w:i/>
        </w:rPr>
        <w:t xml:space="preserve">  </w:t>
      </w:r>
      <w:r>
        <w:rPr>
          <w:rFonts w:hint="default"/>
          <w:i/>
          <w:lang w:val="en-US"/>
        </w:rPr>
        <w:t xml:space="preserve">September </w:t>
      </w:r>
      <w:r>
        <w:rPr>
          <w:i/>
        </w:rPr>
        <w:t>2019 -</w:t>
      </w:r>
      <w:r>
        <w:rPr>
          <w:rFonts w:hint="default"/>
          <w:i/>
          <w:lang w:val="en-US"/>
        </w:rPr>
        <w:t xml:space="preserve"> Present</w:t>
      </w:r>
    </w:p>
    <w:p>
      <w:pPr>
        <w:pStyle w:val="24"/>
        <w:numPr>
          <w:numId w:val="0"/>
        </w:numPr>
        <w:ind w:leftChars="0"/>
        <w:rPr>
          <w:i/>
        </w:rPr>
      </w:pP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t>Team in conducting analysis of website and application requir</w:t>
      </w:r>
      <w:r>
        <w:rPr>
          <w:rFonts w:hint="default"/>
          <w:lang w:val="en-US"/>
        </w:rPr>
        <w:t>e</w:t>
      </w:r>
      <w:r>
        <w:t>ments</w:t>
      </w:r>
      <w:r>
        <w:rPr>
          <w:rFonts w:hint="default"/>
          <w:lang w:val="en-US"/>
        </w:rPr>
        <w:t>.</w:t>
      </w: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t>Team in responding to integration requests from front-end developers</w:t>
      </w:r>
      <w:r>
        <w:rPr>
          <w:rFonts w:hint="default"/>
          <w:lang w:val="en-US"/>
        </w:rPr>
        <w:t>.</w:t>
      </w: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t xml:space="preserve">Integrating data storage solutions and updating and altering application features to enhance </w:t>
      </w:r>
      <w:r>
        <w:rPr>
          <w:rFonts w:hint="default"/>
          <w:lang w:val="en-US"/>
        </w:rPr>
        <w:t>p</w:t>
      </w:r>
      <w:r>
        <w:t>erformance</w:t>
      </w:r>
      <w:r>
        <w:rPr>
          <w:rFonts w:hint="default"/>
          <w:lang w:val="en-US"/>
        </w:rPr>
        <w:t xml:space="preserve"> </w:t>
      </w:r>
    </w:p>
    <w:p>
      <w:pPr>
        <w:pStyle w:val="24"/>
        <w:numPr>
          <w:numId w:val="0"/>
        </w:numPr>
        <w:spacing w:after="200" w:line="276" w:lineRule="auto"/>
        <w:contextualSpacing/>
      </w:pPr>
    </w:p>
    <w:p>
      <w:pPr>
        <w:pStyle w:val="24"/>
        <w:numPr>
          <w:numId w:val="0"/>
        </w:numPr>
        <w:spacing w:after="200" w:line="276" w:lineRule="auto"/>
        <w:contextualSpacing/>
        <w:rPr>
          <w:i/>
        </w:rPr>
      </w:pPr>
      <w:r>
        <w:rPr>
          <w:b/>
        </w:rPr>
        <w:t xml:space="preserve">Synaegis Ltd, Lagos Nigeria  | </w:t>
      </w:r>
      <w:r>
        <w:rPr>
          <w:i/>
        </w:rPr>
        <w:t xml:space="preserve">  </w:t>
      </w:r>
      <w:r>
        <w:rPr>
          <w:rFonts w:hint="default"/>
          <w:i/>
          <w:lang w:val="en-US"/>
        </w:rPr>
        <w:t xml:space="preserve">PHP Support Engineer </w:t>
      </w:r>
      <w:r>
        <w:rPr>
          <w:rFonts w:hint="default"/>
          <w:b/>
          <w:lang w:val="en-US"/>
        </w:rPr>
        <w:t>|</w:t>
      </w:r>
      <w:r>
        <w:rPr>
          <w:rFonts w:hint="default"/>
          <w:i/>
          <w:lang w:val="en-US"/>
        </w:rPr>
        <w:t xml:space="preserve"> February </w:t>
      </w:r>
      <w:r>
        <w:rPr>
          <w:i/>
        </w:rPr>
        <w:t>2017</w:t>
      </w:r>
      <w:r>
        <w:rPr>
          <w:rFonts w:hint="default"/>
          <w:i/>
          <w:lang w:val="en-US"/>
        </w:rPr>
        <w:t xml:space="preserve"> </w:t>
      </w:r>
      <w:r>
        <w:rPr>
          <w:i/>
        </w:rPr>
        <w:t>-</w:t>
      </w:r>
      <w:r>
        <w:rPr>
          <w:rFonts w:hint="default"/>
          <w:i/>
          <w:lang w:val="en-US"/>
        </w:rPr>
        <w:t xml:space="preserve"> August </w:t>
      </w:r>
      <w:r>
        <w:rPr>
          <w:i/>
        </w:rPr>
        <w:t>2018</w:t>
      </w:r>
    </w:p>
    <w:p>
      <w:pPr>
        <w:pStyle w:val="24"/>
        <w:numPr>
          <w:numId w:val="0"/>
        </w:numPr>
        <w:spacing w:after="200" w:line="276" w:lineRule="auto"/>
        <w:contextualSpacing/>
        <w:rPr>
          <w:i/>
        </w:rPr>
      </w:pP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t>Research and identity solutions on software and hardware issues</w:t>
      </w:r>
      <w:r>
        <w:rPr>
          <w:rFonts w:hint="default"/>
          <w:lang w:val="en-US"/>
        </w:rPr>
        <w:t xml:space="preserve"> </w:t>
      </w: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t>diagnosis and troubleshooting technical issues, including account setup and network configuration</w:t>
      </w: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rPr>
          <w:rFonts w:hint="default"/>
          <w:lang w:val="en-US"/>
        </w:rPr>
        <w:t>F</w:t>
      </w:r>
      <w:r>
        <w:t>ollow up with client to ensure their IT systems are fully functional after troubleshooting</w:t>
      </w:r>
    </w:p>
    <w:p>
      <w:pPr>
        <w:pStyle w:val="24"/>
        <w:numPr>
          <w:numId w:val="0"/>
        </w:numPr>
        <w:spacing w:after="200" w:line="276" w:lineRule="auto"/>
        <w:contextualSpacing/>
      </w:pPr>
    </w:p>
    <w:p>
      <w:pPr>
        <w:pStyle w:val="24"/>
        <w:numPr>
          <w:numId w:val="0"/>
        </w:numPr>
        <w:spacing w:after="200" w:line="276" w:lineRule="auto"/>
        <w:contextualSpacing/>
        <w:rPr>
          <w:rFonts w:hint="default"/>
          <w:i/>
          <w:lang w:val="en-US"/>
        </w:rPr>
      </w:pPr>
      <w:r>
        <w:rPr>
          <w:b/>
        </w:rPr>
        <w:t>Fusion Mobile Ltd  |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PHP Developer</w:t>
      </w:r>
      <w:r>
        <w:rPr>
          <w:rFonts w:hint="default"/>
          <w:b/>
          <w:lang w:val="en-US"/>
        </w:rPr>
        <w:t xml:space="preserve"> |</w:t>
      </w:r>
      <w:r>
        <w:rPr>
          <w:b/>
        </w:rPr>
        <w:t xml:space="preserve"> </w:t>
      </w:r>
      <w:r>
        <w:rPr>
          <w:i/>
        </w:rPr>
        <w:t xml:space="preserve">  </w:t>
      </w:r>
      <w:r>
        <w:rPr>
          <w:rFonts w:hint="default"/>
          <w:i/>
          <w:lang w:val="en-US"/>
        </w:rPr>
        <w:t xml:space="preserve">November 2015 </w:t>
      </w:r>
      <w:r>
        <w:rPr>
          <w:i/>
        </w:rPr>
        <w:t>-</w:t>
      </w:r>
      <w:r>
        <w:rPr>
          <w:rFonts w:hint="default"/>
          <w:i/>
          <w:lang w:val="en-US"/>
        </w:rPr>
        <w:t xml:space="preserve"> December 2016</w:t>
      </w:r>
    </w:p>
    <w:p>
      <w:pPr>
        <w:pStyle w:val="24"/>
        <w:numPr>
          <w:numId w:val="0"/>
        </w:numPr>
        <w:spacing w:after="200" w:line="276" w:lineRule="auto"/>
        <w:contextualSpacing/>
        <w:rPr>
          <w:i/>
        </w:rPr>
      </w:pP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t>Building, writing codes and script applications and optimizing secure web service for administrative use</w:t>
      </w: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t>Provide continued support for web services</w:t>
      </w:r>
    </w:p>
    <w:p>
      <w:pPr>
        <w:pStyle w:val="24"/>
        <w:numPr>
          <w:ilvl w:val="0"/>
          <w:numId w:val="7"/>
        </w:numPr>
        <w:ind w:left="420" w:leftChars="0" w:hanging="420" w:firstLineChars="0"/>
      </w:pPr>
      <w:r>
        <w:t>Perform routine site audits, as well as ongoing maintenance on an as-needed basis</w:t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t>CV generated using Python by Chijindu Nwokeohuru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72DA0"/>
    <w:multiLevelType w:val="singleLevel"/>
    <w:tmpl w:val="A4972DA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DC70EA"/>
    <w:rsid w:val="39AF2682"/>
    <w:rsid w:val="64852A6B"/>
    <w:rsid w:val="64AC0380"/>
    <w:rsid w:val="76C304C0"/>
    <w:rsid w:val="7752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Chijindu Nwokeohuru</cp:lastModifiedBy>
  <dcterms:modified xsi:type="dcterms:W3CDTF">2022-07-13T12:08:33Z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E7F9F4CA48114831AF48CB4D34ADE90A</vt:lpwstr>
  </property>
</Properties>
</file>